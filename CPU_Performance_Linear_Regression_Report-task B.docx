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Linear Regression Report – CPU Performance Prediction</w:t>
      </w:r>
    </w:p>
    <w:p>
      <w:pPr>
        <w:pStyle w:val="Heading2"/>
      </w:pPr>
      <w:r>
        <w:t>Objective</w:t>
      </w:r>
    </w:p>
    <w:p>
      <w:r>
        <w:t>The goal of this project is to create a linear regression model to predict the published relative performance (PRP) of computer systems using selected hardware attributes from the UCI Computer Hardware dataset.</w:t>
      </w:r>
    </w:p>
    <w:p>
      <w:pPr>
        <w:pStyle w:val="Heading2"/>
      </w:pPr>
      <w:r>
        <w:t>Dataset</w:t>
      </w:r>
    </w:p>
    <w:p>
      <w:r>
        <w:t>Source: UCI Machine Learning Repository</w:t>
        <w:br/>
        <w:t>Total instances: 209</w:t>
        <w:br/>
        <w:br/>
        <w:t>Features used for prediction:</w:t>
        <w:br/>
        <w:t>- MYCT (Machine cycle time)</w:t>
        <w:br/>
        <w:t>- MMIN (Minimum memory)</w:t>
        <w:br/>
        <w:t>- MMAX (Maximum memory)</w:t>
        <w:br/>
        <w:t>- CACH (Cache memory)</w:t>
        <w:br/>
        <w:t>- CHMIN (Min channels)</w:t>
        <w:br/>
        <w:t>- CHMAX (Max channels)</w:t>
        <w:br/>
        <w:t>Target: PRP (Published relative performance)</w:t>
      </w:r>
    </w:p>
    <w:p>
      <w:pPr>
        <w:pStyle w:val="Heading2"/>
      </w:pPr>
      <w:r>
        <w:t>Method</w:t>
      </w:r>
    </w:p>
    <w:p>
      <w:r>
        <w:t>We trained a simple linear regression model using gradient descent. The model predicts PRP as a linear combination of the six features plus a bias.</w:t>
      </w:r>
    </w:p>
    <w:p>
      <w:pPr>
        <w:pStyle w:val="Heading2"/>
      </w:pPr>
      <w:r>
        <w:t>Implementation</w:t>
      </w:r>
    </w:p>
    <w:p>
      <w:r>
        <w:t>Language: C++</w:t>
        <w:br/>
        <w:t>Model: LinearRegression class with fit() and predict() methods</w:t>
        <w:br/>
        <w:t>Training: 80% of data</w:t>
        <w:br/>
        <w:t>Testing: 20% of data</w:t>
        <w:br/>
        <w:t>Learning Rate: 1e-8, Epochs: 1000</w:t>
      </w:r>
    </w:p>
    <w:p>
      <w:pPr>
        <w:pStyle w:val="Heading2"/>
      </w:pPr>
      <w:r>
        <w:t>Result</w:t>
      </w:r>
    </w:p>
    <w:p>
      <w:r>
        <w:t>Test RMSE: 263.304</w:t>
      </w:r>
    </w:p>
    <w:p>
      <w:pPr>
        <w:pStyle w:val="Heading2"/>
      </w:pPr>
      <w:r>
        <w:t>Conclusion</w:t>
      </w:r>
    </w:p>
    <w:p>
      <w:r>
        <w:t>The model can predict CPU performance with a basic level of accuracy. More improvements can be made with data normalization or advanced techniques.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